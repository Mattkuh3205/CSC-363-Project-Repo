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Here is a markdown-based resume for John Doe:</w:t>
      </w:r>
    </w:p>
    <w:p>
      <w:r>
        <w:t>```markdown</w:t>
      </w:r>
    </w:p>
    <w:p>
      <w:r>
        <w:t># John Doe</w:t>
      </w:r>
    </w:p>
    <w:p>
      <w:r>
        <w:t>### Contact Information</w:t>
      </w:r>
    </w:p>
    <w:p>
      <w:r>
        <w:t>- Email: [john_lol@gmail.com](mailto:john_lol@gmail.com)</w:t>
      </w:r>
    </w:p>
    <w:p>
      <w:r>
        <w:t>- LinkedIn: linkedin.com/in/johndoe123 (link not available)</w:t>
      </w:r>
    </w:p>
    <w:p>
      <w:r>
        <w:t>- Phone Number: (123) 456-7890</w:t>
      </w:r>
    </w:p>
    <w:p/>
    <w:p>
      <w:r>
        <w:t>### Education</w:t>
      </w:r>
    </w:p>
    <w:p>
      <w:r>
        <w:t>- **Stanford University**, Stanford, CA</w:t>
      </w:r>
    </w:p>
    <w:p>
      <w:r>
        <w:t xml:space="preserve">  - Bachelor of Science in Computer Science</w:t>
      </w:r>
    </w:p>
    <w:p>
      <w:r>
        <w:t xml:space="preserve">  - Graduation Date: June 2022</w:t>
      </w:r>
    </w:p>
    <w:p>
      <w:r>
        <w:t xml:space="preserve">  - GPA: 3.7/4.0</w:t>
      </w:r>
    </w:p>
    <w:p>
      <w:r>
        <w:t xml:space="preserve">  - Relevant Coursework:</w:t>
      </w:r>
    </w:p>
    <w:p>
      <w:r>
        <w:t xml:space="preserve">    + Data Structures and Algorithms</w:t>
      </w:r>
    </w:p>
    <w:p>
      <w:r>
        <w:t xml:space="preserve">    + Computer Systems</w:t>
      </w:r>
    </w:p>
    <w:p>
      <w:r>
        <w:t xml:space="preserve">    + Artificial Intelligence</w:t>
      </w:r>
    </w:p>
    <w:p/>
    <w:p>
      <w:r>
        <w:t>### Experience</w:t>
      </w:r>
    </w:p>
    <w:p>
      <w:r>
        <w:t>- **Software Engineer**, Google, Mountain View, CA (June 2022-Present)</w:t>
      </w:r>
    </w:p>
    <w:p>
      <w:r>
        <w:t xml:space="preserve">  - Contributed to the development of Google's flagship products, including Search and Maps</w:t>
      </w:r>
    </w:p>
    <w:p>
      <w:r>
        <w:t xml:space="preserve">  - Collaborated with cross-functional teams to design and implement new features</w:t>
      </w:r>
    </w:p>
    <w:p>
      <w:r>
        <w:t xml:space="preserve">  - Improved code quality through regular code reviews and testing</w:t>
      </w:r>
    </w:p>
    <w:p>
      <w:r>
        <w:t xml:space="preserve">  - Managed project timelines and ensured timely delivery</w:t>
      </w:r>
    </w:p>
    <w:p/>
    <w:p>
      <w:r>
        <w:t>### Projects</w:t>
      </w:r>
    </w:p>
    <w:p>
      <w:r>
        <w:t>- **Personal Project**: Built a web scraper using Python and BeautifulSoup to extract data from various websites</w:t>
      </w:r>
    </w:p>
    <w:p>
      <w:r>
        <w:t>- **Group Project**: Contributed to a team's development of a machine learning model for image classification using TensorFlow</w:t>
      </w:r>
    </w:p>
    <w:p/>
    <w:p>
      <w:r>
        <w:t>### Skills</w:t>
      </w:r>
    </w:p>
    <w:p>
      <w:r>
        <w:t>- Programming Languages: Python, Java, C++, JavaScript</w:t>
      </w:r>
    </w:p>
    <w:p>
      <w:r>
        <w:t>- Operating Systems: Windows, macOS, Linux</w:t>
      </w:r>
    </w:p>
    <w:p>
      <w:r>
        <w:t>- Development Tools: Git, Docker, Kubernetes</w:t>
      </w:r>
    </w:p>
    <w:p>
      <w:r>
        <w:t>- Databases: MySQL, MongoDB</w:t>
      </w:r>
    </w:p>
    <w:p>
      <w:r>
        <w:t>- Cloud Platforms: AWS, Google Cloud Platform (GCP)</w:t>
      </w:r>
    </w:p>
    <w:p/>
    <w:p>
      <w:r>
        <w:t>### Achievements</w:t>
      </w:r>
    </w:p>
    <w:p>
      <w:r>
        <w:t>- Recipient of the **Stanford University Presidential Fellowship** for academic excellence and community service</w:t>
      </w:r>
    </w:p>
    <w:p>
      <w:r>
        <w:t>- Winner of the **Google Code-In 2022** competition for contributing to open-source projects</w:t>
      </w:r>
    </w:p>
    <w:p/>
    <w:p>
      <w:r>
        <w:t>### Professional Affiliations</w:t>
      </w:r>
    </w:p>
    <w:p>
      <w:r>
        <w:t>- Member, **Association for Computing Machinery (ACM)**</w:t>
      </w:r>
    </w:p>
    <w:p>
      <w:r>
        <w:t>- Volunteer, **CodeBridge**, a non-profit organization providing coding education to underprivileged youth</w:t>
      </w:r>
    </w:p>
    <w:p>
      <w:r>
        <w:t>```</w:t>
      </w:r>
    </w:p>
    <w:p>
      <w:r>
        <w:t>Note: I've filled in some dummy details to make it look like a real resume. Feel free to replace them with your own information!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