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Here is a markdown-based resume for John Doe:</w:t>
      </w:r>
    </w:p>
    <w:p>
      <w:r>
        <w:t>```markdown</w:t>
      </w:r>
    </w:p>
    <w:p>
      <w:r>
        <w:t># John Doe</w:t>
      </w:r>
    </w:p>
    <w:p>
      <w:r>
        <w:t>### Contact Information</w:t>
      </w:r>
    </w:p>
    <w:p/>
    <w:p>
      <w:r>
        <w:t>* Email: [john_lol@gmail.com](mailto:john_lol@gmail.com)</w:t>
      </w:r>
    </w:p>
    <w:p>
      <w:r>
        <w:t>* LinkedIn: linkedin.com/in/johndoe</w:t>
      </w:r>
    </w:p>
    <w:p>
      <w:r>
        <w:t>* Phone: (123) 456-7890</w:t>
      </w:r>
    </w:p>
    <w:p>
      <w:r>
        <w:t>* Address: 123 Main St, Stanford, CA 94305</w:t>
      </w:r>
    </w:p>
    <w:p/>
    <w:p>
      <w:r>
        <w:t>## Education</w:t>
      </w:r>
    </w:p>
    <w:p/>
    <w:p>
      <w:r>
        <w:t>* **Stanford University**, Computer Science, Stanford, CA</w:t>
      </w:r>
    </w:p>
    <w:p>
      <w:r>
        <w:tab/>
        <w:t>+ Graduated: May 2022</w:t>
      </w:r>
    </w:p>
    <w:p>
      <w:r>
        <w:tab/>
        <w:t>+ GPA: 3.8/4.0</w:t>
      </w:r>
    </w:p>
    <w:p>
      <w:r>
        <w:tab/>
        <w:t>+ Relevant Coursework:</w:t>
      </w:r>
    </w:p>
    <w:p>
      <w:r>
        <w:tab/>
        <w:tab/>
        <w:t>- Algorithms (CS 106A)</w:t>
      </w:r>
    </w:p>
    <w:p>
      <w:r>
        <w:tab/>
        <w:tab/>
        <w:t>- Computer Systems (CS 107)</w:t>
      </w:r>
    </w:p>
    <w:p>
      <w:r>
        <w:tab/>
        <w:tab/>
        <w:t>- Data Structures (CS 161)</w:t>
      </w:r>
    </w:p>
    <w:p/>
    <w:p>
      <w:r>
        <w:t>## Experience</w:t>
      </w:r>
    </w:p>
    <w:p/>
    <w:p>
      <w:r>
        <w:t>* **Software Engineer**, Google, Mountain View, CA</w:t>
      </w:r>
    </w:p>
    <w:p>
      <w:r>
        <w:tab/>
        <w:t>+ Dates of Employment: June 2022 - Present</w:t>
      </w:r>
    </w:p>
    <w:p>
      <w:r>
        <w:tab/>
        <w:t>+ Description:</w:t>
      </w:r>
    </w:p>
    <w:p>
      <w:r>
        <w:tab/>
        <w:tab/>
        <w:t>- Designed and developed multiple features for Google's search engine using Python and Java</w:t>
      </w:r>
    </w:p>
    <w:p>
      <w:r>
        <w:tab/>
        <w:tab/>
        <w:t>- Collaborated with cross-functional teams to launch new products on time and within budget</w:t>
      </w:r>
    </w:p>
    <w:p>
      <w:r>
        <w:tab/>
        <w:tab/>
        <w:t>- Implemented automated testing frameworks using C++ and Jenkins</w:t>
      </w:r>
    </w:p>
    <w:p>
      <w:r>
        <w:t>* **Intern**, Microsoft, Redmond, WA</w:t>
      </w:r>
    </w:p>
    <w:p>
      <w:r>
        <w:tab/>
        <w:t>+ Dates of Internship: June 2021 - August 2021</w:t>
      </w:r>
    </w:p>
    <w:p>
      <w:r>
        <w:tab/>
        <w:t>+ Description:</w:t>
      </w:r>
    </w:p>
    <w:p>
      <w:r>
        <w:tab/>
        <w:tab/>
        <w:t>- Contributed to the development of a machine learning model for image classification using Python and TensorFlow</w:t>
      </w:r>
    </w:p>
    <w:p>
      <w:r>
        <w:tab/>
        <w:tab/>
        <w:t>- Worked closely with senior engineers to debug and optimize code</w:t>
      </w:r>
    </w:p>
    <w:p/>
    <w:p>
      <w:r>
        <w:t>## Skills</w:t>
      </w:r>
    </w:p>
    <w:p/>
    <w:p>
      <w:r>
        <w:t>* Programming languages: Python, Java, C++, JavaScript</w:t>
      </w:r>
    </w:p>
    <w:p>
      <w:r>
        <w:t>* Development frameworks: Django, Spring Boot, React</w:t>
      </w:r>
    </w:p>
    <w:p>
      <w:r>
        <w:t>* Databases: MySQL, PostgreSQL, MongoDB</w:t>
      </w:r>
    </w:p>
    <w:p>
      <w:r>
        <w:t>* Operating Systems: Windows, Linux, macOS</w:t>
      </w:r>
    </w:p>
    <w:p>
      <w:r>
        <w:t>* Agile methodologies: Scrum, Kanban</w:t>
      </w:r>
    </w:p>
    <w:p/>
    <w:p>
      <w:r>
        <w:t>## Projects</w:t>
      </w:r>
    </w:p>
    <w:p/>
    <w:p>
      <w:r>
        <w:t>* **Personal Project:** Developed a web scraper using Python and BeautifulSoup to extract data from multiple websites</w:t>
      </w:r>
    </w:p>
    <w:p>
      <w:r>
        <w:t>* **University Project:** Contributed to the development of a mobile app for resource management at Stanford University using React Native</w:t>
      </w:r>
    </w:p>
    <w:p>
      <w:r>
        <w:t>```</w:t>
      </w:r>
    </w:p>
    <w:p>
      <w:r>
        <w:t>Note that I've added some dummy details to fill out the resume, but feel free to modify it as needed!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